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hello.  world.  ki painting ho gai hai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